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FILESYSTEM RESEARCH DOCUMENTATION</w:t>
      </w:r>
    </w:p>
    <w:p>
      <w:pPr>
        <w:pStyle w:val="Heading1"/>
      </w:pPr>
      <w:r>
        <w:t>File vs. Path in Java</w:t>
      </w:r>
    </w:p>
    <w:p>
      <w:r>
        <w:t>Java provides two main classes for working with file systems: File and Path.</w:t>
      </w:r>
    </w:p>
    <w:p>
      <w:pPr>
        <w:pStyle w:val="Heading1"/>
      </w:pPr>
      <w:r>
        <w:t>java.io.File</w:t>
      </w:r>
    </w:p>
    <w:p>
      <w:r>
        <w:t>- Part of the older IO API.</w:t>
      </w:r>
    </w:p>
    <w:p>
      <w:r>
        <w:t>- Represents files and directory pathnames in an abstract manner.</w:t>
      </w:r>
    </w:p>
    <w:p>
      <w:r>
        <w:t>- Can be used for file creation, deletion, and metadata (like last modified date).</w:t>
      </w:r>
    </w:p>
    <w:p/>
    <w:p>
      <w:r>
        <w:t>Example:</w:t>
      </w:r>
    </w:p>
    <w:p/>
    <w:p>
      <w:r>
        <w:t xml:space="preserve">    File file = new File("example.txt");</w:t>
      </w:r>
    </w:p>
    <w:p>
      <w:r>
        <w:t xml:space="preserve">    if (!file.exists()) {</w:t>
      </w:r>
    </w:p>
    <w:p>
      <w:r>
        <w:t xml:space="preserve">        file.createNewFile();</w:t>
      </w:r>
    </w:p>
    <w:p>
      <w:r>
        <w:t xml:space="preserve">    }</w:t>
      </w:r>
    </w:p>
    <w:p/>
    <w:p>
      <w:r>
        <w:t>Reference: https://docs.oracle.com/en/java/javase/17/docs/api/java.base/java/io/File.html</w:t>
      </w:r>
    </w:p>
    <w:p>
      <w:pPr>
        <w:pStyle w:val="Heading1"/>
      </w:pPr>
      <w:r>
        <w:t>java.nio.file.Path</w:t>
      </w:r>
    </w:p>
    <w:p>
      <w:r>
        <w:t>- Introduced in Java 7 (NIO.2 API).</w:t>
      </w:r>
    </w:p>
    <w:p>
      <w:r>
        <w:t>- More modern and flexible.</w:t>
      </w:r>
    </w:p>
    <w:p>
      <w:r>
        <w:t>- Represents a path in the file system.</w:t>
      </w:r>
    </w:p>
    <w:p>
      <w:r>
        <w:t>- Works well with streams and supports advanced file operations.</w:t>
      </w:r>
    </w:p>
    <w:p/>
    <w:p>
      <w:r>
        <w:t>Example:</w:t>
      </w:r>
    </w:p>
    <w:p/>
    <w:p>
      <w:r>
        <w:t xml:space="preserve">    Path path = Paths.get("example.txt");</w:t>
      </w:r>
    </w:p>
    <w:p>
      <w:r>
        <w:t xml:space="preserve">    if (!Files.exists(path)) {</w:t>
      </w:r>
    </w:p>
    <w:p>
      <w:r>
        <w:t xml:space="preserve">        Files.createFile(path);</w:t>
      </w:r>
    </w:p>
    <w:p>
      <w:r>
        <w:t xml:space="preserve">    }</w:t>
      </w:r>
    </w:p>
    <w:p/>
    <w:p>
      <w:r>
        <w:t>References:</w:t>
      </w:r>
    </w:p>
    <w:p>
      <w:r>
        <w:t>- https://docs.oracle.com/en/java/javase/17/docs/api/java.base/java/nio/file/Path.html</w:t>
      </w:r>
    </w:p>
    <w:p>
      <w:r>
        <w:t>- https://docs.oracle.com/en/java/javase/17/docs/api/java.base/java/nio/file/Files.html</w:t>
      </w:r>
    </w:p>
    <w:p>
      <w:pPr>
        <w:pStyle w:val="Heading1"/>
      </w:pPr>
      <w:r>
        <w:t>Common Operations</w:t>
      </w:r>
    </w:p>
    <w:p/>
    <w:p>
      <w:pPr>
        <w:pStyle w:val="Heading1"/>
      </w:pPr>
      <w:r>
        <w:t>Changing Directory</w:t>
      </w:r>
    </w:p>
    <w:p>
      <w:r>
        <w:t>Using File:</w:t>
      </w:r>
    </w:p>
    <w:p/>
    <w:p>
      <w:r>
        <w:t xml:space="preserve">    File currentDirectory = new File(".");</w:t>
      </w:r>
    </w:p>
    <w:p>
      <w:r>
        <w:t xml:space="preserve">    currentDirectory = new File(currentDirectory, "subdir");</w:t>
      </w:r>
    </w:p>
    <w:p/>
    <w:p>
      <w:r>
        <w:t>Using Path:</w:t>
      </w:r>
    </w:p>
    <w:p/>
    <w:p>
      <w:r>
        <w:t xml:space="preserve">    Path currentDirectory = Paths.get(".");</w:t>
      </w:r>
    </w:p>
    <w:p>
      <w:r>
        <w:t xml:space="preserve">    currentDirectory = currentDirectory.resolve("subdir");</w:t>
      </w:r>
    </w:p>
    <w:p>
      <w:pPr>
        <w:pStyle w:val="Heading1"/>
      </w:pPr>
      <w:r>
        <w:t>Listing Directory Contents</w:t>
      </w:r>
    </w:p>
    <w:p>
      <w:r>
        <w:t>Using File:</w:t>
      </w:r>
    </w:p>
    <w:p/>
    <w:p>
      <w:r>
        <w:t xml:space="preserve">    File dir = new File(".");</w:t>
      </w:r>
    </w:p>
    <w:p>
      <w:r>
        <w:t xml:space="preserve">    String[] files = dir.list();</w:t>
      </w:r>
    </w:p>
    <w:p/>
    <w:p>
      <w:r>
        <w:t>Using Path:</w:t>
      </w:r>
    </w:p>
    <w:p/>
    <w:p>
      <w:r>
        <w:t xml:space="preserve">    Files.list(Paths.get(".")).forEach(System.out::println);</w:t>
      </w:r>
    </w:p>
    <w:p>
      <w:pPr>
        <w:pStyle w:val="Heading1"/>
      </w:pPr>
      <w:r>
        <w:t>Creating Files and Directories</w:t>
      </w:r>
    </w:p>
    <w:p>
      <w:r>
        <w:t>Using File:</w:t>
      </w:r>
    </w:p>
    <w:p/>
    <w:p>
      <w:r>
        <w:t xml:space="preserve">    new File("newfile.txt").createNewFile();</w:t>
      </w:r>
    </w:p>
    <w:p>
      <w:r>
        <w:t xml:space="preserve">    new File("newfolder").mkdir();</w:t>
      </w:r>
    </w:p>
    <w:p/>
    <w:p>
      <w:r>
        <w:t>Using NIO:</w:t>
      </w:r>
    </w:p>
    <w:p/>
    <w:p>
      <w:r>
        <w:t xml:space="preserve">    Files.createFile(Paths.get("newfile.txt"));</w:t>
      </w:r>
    </w:p>
    <w:p>
      <w:r>
        <w:t xml:space="preserve">    Files.createDirectory(Paths.get("newfolder"));</w:t>
      </w:r>
    </w:p>
    <w:p>
      <w:pPr>
        <w:pStyle w:val="Heading1"/>
      </w:pPr>
      <w:r>
        <w:t>Symbolic Links</w:t>
      </w:r>
    </w:p>
    <w:p>
      <w:r>
        <w:t>Java NIO supports symbolic links:</w:t>
      </w:r>
    </w:p>
    <w:p/>
    <w:p>
      <w:r>
        <w:t xml:space="preserve">    Path link = Paths.get("link.txt");</w:t>
      </w:r>
    </w:p>
    <w:p>
      <w:r>
        <w:t xml:space="preserve">    Path target = Paths.get("target.txt");</w:t>
      </w:r>
    </w:p>
    <w:p>
      <w:r>
        <w:t xml:space="preserve">    Files.createSymbolicLink(link, target);</w:t>
      </w:r>
    </w:p>
    <w:p/>
    <w:p>
      <w:r>
        <w:t>Note: Requires elevated permissions on some systems.</w:t>
      </w:r>
    </w:p>
    <w:p/>
    <w:p>
      <w:r>
        <w:t>More on symbolic links: https://www.baeldung.com/java-symbolic-links</w:t>
      </w:r>
    </w:p>
    <w:p>
      <w:pPr>
        <w:pStyle w:val="Heading1"/>
      </w:pPr>
      <w:r>
        <w:t>Absolute vs. Relative Paths</w:t>
      </w:r>
    </w:p>
    <w:p>
      <w:r>
        <w:t>- Relative Path: relative to the current working directory.</w:t>
      </w:r>
    </w:p>
    <w:p>
      <w:r>
        <w:t>- Absolute Path: the full path from the root directory.</w:t>
      </w:r>
    </w:p>
    <w:p/>
    <w:p>
      <w:r>
        <w:t>Example:</w:t>
      </w:r>
    </w:p>
    <w:p/>
    <w:p>
      <w:r>
        <w:t xml:space="preserve">    Path relative = Paths.get("subdir/file.txt");</w:t>
      </w:r>
    </w:p>
    <w:p>
      <w:r>
        <w:t xml:space="preserve">    Path absolute = relative.toAbsolutePath();</w:t>
      </w:r>
    </w:p>
    <w:p>
      <w:pPr>
        <w:pStyle w:val="Heading1"/>
      </w:pPr>
      <w:r>
        <w:t>File Attributes</w:t>
      </w:r>
    </w:p>
    <w:p>
      <w:r>
        <w:t>Reading file attributes using NIO:</w:t>
      </w:r>
    </w:p>
    <w:p/>
    <w:p>
      <w:r>
        <w:t xml:space="preserve">    BasicFileAttributes attrs = Files.readAttributes(path, BasicFileAttributes.class);</w:t>
      </w:r>
    </w:p>
    <w:p>
      <w:r>
        <w:t xml:space="preserve">    System.out.println("Size: " + attrs.size());</w:t>
      </w:r>
    </w:p>
    <w:p>
      <w:r>
        <w:t xml:space="preserve">    System.out.println("Created: " + attrs.creationTime());</w:t>
      </w:r>
    </w:p>
    <w:p/>
    <w:p>
      <w:r>
        <w:t>Reference: https://www.baeldung.com/java-file-attributes</w:t>
      </w:r>
    </w:p>
    <w:p>
      <w:pPr>
        <w:pStyle w:val="Heading1"/>
      </w:pPr>
      <w:r>
        <w:t>Useful Libraries and Resources</w:t>
      </w:r>
    </w:p>
    <w:p>
      <w:r>
        <w:t>- Baeldung Java IO Guide: https://www.baeldung.com/java-io</w:t>
      </w:r>
    </w:p>
    <w:p>
      <w:r>
        <w:t>- GeeksforGeeks Java File Handling: https://www.geeksforgeeks.org/file-handling-in-java/</w:t>
      </w:r>
    </w:p>
    <w:p>
      <w:r>
        <w:t>- W3Schools Java Files: https://www.w3schools.com/java/java_files.asp</w:t>
      </w:r>
    </w:p>
    <w:p>
      <w:r>
        <w:t>- Official Java Tutorials: https://docs.oracle.com/javase/tutorial/essential/io/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